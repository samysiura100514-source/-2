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Назва роботи</w:t>
        <w:br/>
      </w:r>
    </w:p>
    <w:p>
      <w:r>
        <w:br/>
      </w:r>
    </w:p>
    <w:p>
      <w:pPr>
        <w:jc w:val="center"/>
      </w:pPr>
      <w:r>
        <w:rPr>
          <w:sz w:val="28"/>
        </w:rPr>
        <w:t>Курсова / Лабораторна робота</w:t>
        <w:br/>
        <w:br/>
      </w:r>
    </w:p>
    <w:p>
      <w:r>
        <w:t>Виконав(ла): ___________________________</w:t>
      </w:r>
    </w:p>
    <w:p>
      <w:r>
        <w:t>Перевірив(ла): _________________________</w:t>
      </w:r>
    </w:p>
    <w:p>
      <w:r>
        <w:br/>
        <w:t>Місто ________ 2025 р.</w:t>
      </w:r>
    </w:p>
    <w:p>
      <w:r>
        <w:br w:type="page"/>
      </w:r>
    </w:p>
    <w:p>
      <w:pPr>
        <w:pStyle w:val="Heading1"/>
      </w:pPr>
      <w:r>
        <w:t>Зміст</w:t>
      </w:r>
    </w:p>
    <w:p>
      <w:r>
        <w:t>1 Вступ ..................................... 3</w:t>
      </w:r>
    </w:p>
    <w:p>
      <w:r>
        <w:t>2 Перший розділ ............................ 4</w:t>
      </w:r>
    </w:p>
    <w:p>
      <w:r>
        <w:t xml:space="preserve">  2.1 Підрозділ першого розділу ........... 5</w:t>
      </w:r>
    </w:p>
    <w:p>
      <w:r>
        <w:t>3 Останній розділ ......................... 6</w:t>
      </w:r>
    </w:p>
    <w:p>
      <w:r>
        <w:t xml:space="preserve">  3.1 Підрозділ останнього розділу ........ 7</w:t>
      </w:r>
    </w:p>
    <w:p>
      <w:r>
        <w:t>4 Висновки ................................ 8</w:t>
      </w:r>
    </w:p>
    <w:p>
      <w:r>
        <w:t>5 Список літератури ....................... 9</w:t>
      </w:r>
    </w:p>
    <w:p>
      <w:r>
        <w:t>6 Додатки .................................. 10</w:t>
      </w:r>
    </w:p>
    <w:p>
      <w:r>
        <w:t>7 Предметний покажчик .................... 11</w:t>
      </w:r>
    </w:p>
    <w:p>
      <w:r>
        <w:br w:type="page"/>
      </w:r>
    </w:p>
    <w:p>
      <w:pPr>
        <w:pStyle w:val="Heading1"/>
      </w:pPr>
      <w:r>
        <w:t>Вступ</w:t>
      </w:r>
    </w:p>
    <w:p>
      <w:r>
        <w:t>............................................................................................</w:t>
      </w:r>
    </w:p>
    <w:p>
      <w:r>
        <w:t>............................................................................................</w:t>
      </w:r>
    </w:p>
    <w:p>
      <w:r>
        <w:br w:type="page"/>
      </w:r>
    </w:p>
    <w:p>
      <w:pPr>
        <w:pStyle w:val="Heading1"/>
      </w:pPr>
      <w:r>
        <w:t>1. Перший розділ</w:t>
      </w:r>
    </w:p>
    <w:p>
      <w:r>
        <w:t>............................................................................................</w:t>
      </w:r>
    </w:p>
    <w:p>
      <w:r>
        <w:t>............................................................................................</w:t>
      </w:r>
    </w:p>
    <w:p>
      <w:r>
        <w:br w:type="page"/>
      </w:r>
    </w:p>
    <w:p>
      <w:pPr>
        <w:pStyle w:val="Heading2"/>
      </w:pPr>
      <w:r>
        <w:t>1.1. Підрозділ першого розділу</w:t>
      </w:r>
    </w:p>
    <w:p>
      <w:r>
        <w:t>............................................................................................</w:t>
      </w:r>
    </w:p>
    <w:p>
      <w:r>
        <w:br w:type="page"/>
      </w:r>
    </w:p>
    <w:p>
      <w:pPr>
        <w:pStyle w:val="Heading1"/>
      </w:pPr>
      <w:r>
        <w:t>2. Останній розділ</w:t>
      </w:r>
    </w:p>
    <w:p>
      <w:r>
        <w:t>............................................................................................</w:t>
      </w:r>
    </w:p>
    <w:p>
      <w:r>
        <w:br w:type="page"/>
      </w:r>
    </w:p>
    <w:p>
      <w:pPr>
        <w:pStyle w:val="Heading2"/>
      </w:pPr>
      <w:r>
        <w:t>2.1. Підрозділ останнього розділу</w:t>
      </w:r>
    </w:p>
    <w:p>
      <w:r>
        <w:t>............................................................................................</w:t>
      </w:r>
    </w:p>
    <w:p>
      <w:r>
        <w:br w:type="page"/>
      </w:r>
    </w:p>
    <w:p>
      <w:pPr>
        <w:pStyle w:val="Heading1"/>
      </w:pPr>
      <w:r>
        <w:t>Висновки</w:t>
      </w:r>
    </w:p>
    <w:p>
      <w:r>
        <w:t>............................................................................................</w:t>
      </w:r>
    </w:p>
    <w:p>
      <w:r>
        <w:br w:type="page"/>
      </w:r>
    </w:p>
    <w:p>
      <w:pPr>
        <w:pStyle w:val="Heading1"/>
      </w:pPr>
      <w:r>
        <w:t>Список літератури</w:t>
      </w:r>
    </w:p>
    <w:p>
      <w:r>
        <w:t>1. ......................................................................................</w:t>
      </w:r>
    </w:p>
    <w:p>
      <w:r>
        <w:t>2. ......................................................................................</w:t>
      </w:r>
    </w:p>
    <w:p>
      <w:r>
        <w:br w:type="page"/>
      </w:r>
    </w:p>
    <w:p>
      <w:pPr>
        <w:pStyle w:val="Heading1"/>
      </w:pPr>
      <w:r>
        <w:t>Додатки</w:t>
      </w:r>
    </w:p>
    <w:p>
      <w:r>
        <w:t>Додаток A ..........................................................................</w:t>
      </w:r>
    </w:p>
    <w:p>
      <w:r>
        <w:t>Додаток B ..........................................................................</w:t>
      </w:r>
    </w:p>
    <w:p>
      <w:r>
        <w:br w:type="page"/>
      </w:r>
    </w:p>
    <w:p>
      <w:pPr>
        <w:pStyle w:val="Heading1"/>
      </w:pPr>
      <w:r>
        <w:t>Предметний покажчик</w:t>
      </w:r>
    </w:p>
    <w:p>
      <w:r>
        <w:t>............................................................................................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